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A5E9" w14:textId="0DB63331" w:rsidR="00D34C1C" w:rsidRDefault="00D120AB">
      <w:pPr>
        <w:pStyle w:val="Title"/>
      </w:pPr>
      <w:proofErr w:type="spellStart"/>
      <w:r>
        <w:t>Detyre</w:t>
      </w:r>
      <w:proofErr w:type="spellEnd"/>
      <w:r>
        <w:t xml:space="preserve"> </w:t>
      </w:r>
      <w:proofErr w:type="spellStart"/>
      <w:r>
        <w:t>Kursi</w:t>
      </w:r>
      <w:proofErr w:type="spellEnd"/>
    </w:p>
    <w:p w14:paraId="1DB9C06D" w14:textId="77777777" w:rsidR="00D34C1C" w:rsidRDefault="00000000">
      <w:pPr>
        <w:pStyle w:val="Heading1"/>
      </w:pPr>
      <w:r>
        <w:t>Prezantimi i Projektit</w:t>
      </w:r>
    </w:p>
    <w:p w14:paraId="7A17D4D5" w14:textId="456D67F7" w:rsidR="00D34C1C" w:rsidRDefault="00000000">
      <w:r>
        <w:t xml:space="preserve">Në këtë projekt, kemi zhvilluar një aplikacion Spring Boot që përdor një bazë të dhënash MySQL. Projekti përfshin menaxhimin e përdoruesve, autentikimin, regjistrimin,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modifikimin</w:t>
      </w:r>
      <w:proofErr w:type="spellEnd"/>
      <w:r>
        <w:t xml:space="preserve"> e </w:t>
      </w:r>
      <w:proofErr w:type="spellStart"/>
      <w:r>
        <w:t>profileve</w:t>
      </w:r>
      <w:proofErr w:type="spellEnd"/>
      <w:r w:rsidR="00D120AB">
        <w:t xml:space="preserve"> </w:t>
      </w:r>
      <w:proofErr w:type="spellStart"/>
      <w:r w:rsidR="00D120AB">
        <w:t>nga</w:t>
      </w:r>
      <w:proofErr w:type="spellEnd"/>
      <w:r w:rsidR="00D120AB">
        <w:t xml:space="preserve"> </w:t>
      </w:r>
      <w:proofErr w:type="spellStart"/>
      <w:r w:rsidR="00D120AB">
        <w:t>nj</w:t>
      </w:r>
      <w:r w:rsidR="003B391B">
        <w:t>ë</w:t>
      </w:r>
      <w:proofErr w:type="spellEnd"/>
      <w:r w:rsidR="00D120AB">
        <w:t xml:space="preserve"> </w:t>
      </w:r>
      <w:proofErr w:type="spellStart"/>
      <w:r w:rsidR="00D120AB">
        <w:t>p</w:t>
      </w:r>
      <w:r w:rsidR="003B391B">
        <w:t>ë</w:t>
      </w:r>
      <w:r w:rsidR="00D120AB">
        <w:t>rdorues</w:t>
      </w:r>
      <w:proofErr w:type="spellEnd"/>
      <w:r w:rsidR="00D120AB">
        <w:t xml:space="preserve"> administrator</w:t>
      </w:r>
      <w:r>
        <w:t xml:space="preserve">. Kemi ndarë funksionalitetet në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D120AB">
        <w:t>controllera</w:t>
      </w:r>
      <w:proofErr w:type="spellEnd"/>
      <w:r w:rsidR="00D120AB">
        <w:t>.</w:t>
      </w:r>
    </w:p>
    <w:p w14:paraId="7F4CFB44" w14:textId="77777777" w:rsidR="00D34C1C" w:rsidRDefault="00000000">
      <w:pPr>
        <w:pStyle w:val="Heading1"/>
      </w:pPr>
      <w:r>
        <w:t>Klasa User</w:t>
      </w:r>
    </w:p>
    <w:p w14:paraId="475064B3" w14:textId="77777777" w:rsidR="00D34C1C" w:rsidRDefault="00000000">
      <w:r>
        <w:t>Kemi një klasë të quajtur `User`, e cila përdoret për të ruajtur entitetet e përdoruesve. Kjo klasë përmban fusha të tilla si emri, mbiemri, numri i telefonit, data e lindjes, email-i, fjalëkalimi dhe fotoja e profilit.</w:t>
      </w:r>
    </w:p>
    <w:p w14:paraId="723410C0" w14:textId="0BEAE78C" w:rsidR="00D34C1C" w:rsidRDefault="00D120AB">
      <w:pPr>
        <w:pStyle w:val="Heading1"/>
      </w:pPr>
      <w:proofErr w:type="spellStart"/>
      <w:r>
        <w:t>Controllerat</w:t>
      </w:r>
      <w:proofErr w:type="spellEnd"/>
    </w:p>
    <w:p w14:paraId="233C8546" w14:textId="77777777" w:rsidR="00202A37" w:rsidRDefault="00000000" w:rsidP="00202A37">
      <w:r>
        <w:t xml:space="preserve">Kemi ndërtuar disa </w:t>
      </w:r>
      <w:proofErr w:type="spellStart"/>
      <w:r w:rsidR="00D120AB">
        <w:t>controllera</w:t>
      </w:r>
      <w:proofErr w:type="spellEnd"/>
      <w:r>
        <w:t xml:space="preserve"> për menaxhimin e operacioneve CRUD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funksionaliteteve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tjera</w:t>
      </w:r>
      <w:proofErr w:type="spellEnd"/>
      <w:r>
        <w:t>:</w:t>
      </w:r>
    </w:p>
    <w:p w14:paraId="16EBAD85" w14:textId="77777777" w:rsidR="00202A37" w:rsidRDefault="00000000" w:rsidP="00202A37">
      <w:pPr>
        <w:pStyle w:val="ListParagraph"/>
        <w:numPr>
          <w:ilvl w:val="0"/>
          <w:numId w:val="10"/>
        </w:numPr>
      </w:pPr>
      <w:r>
        <w:t>`</w:t>
      </w:r>
      <w:proofErr w:type="spellStart"/>
      <w:r>
        <w:t>RegistrationController</w:t>
      </w:r>
      <w:proofErr w:type="spellEnd"/>
      <w:r>
        <w:t xml:space="preserve">`: </w:t>
      </w:r>
      <w:proofErr w:type="spellStart"/>
      <w:r>
        <w:t>Për</w:t>
      </w:r>
      <w:proofErr w:type="spellEnd"/>
      <w:r>
        <w:t xml:space="preserve"> </w:t>
      </w:r>
      <w:proofErr w:type="spellStart"/>
      <w:r w:rsidR="00202A37">
        <w:t>regjistrimin</w:t>
      </w:r>
      <w:proofErr w:type="spellEnd"/>
      <w:r w:rsidR="00202A37">
        <w:t xml:space="preserve"> e</w:t>
      </w:r>
      <w:r>
        <w:t xml:space="preserve"> </w:t>
      </w:r>
      <w:proofErr w:type="spellStart"/>
      <w:r>
        <w:t>përdoruesve</w:t>
      </w:r>
      <w:proofErr w:type="spellEnd"/>
      <w:r>
        <w:t>.</w:t>
      </w:r>
    </w:p>
    <w:p w14:paraId="2165509C" w14:textId="6D4846E2" w:rsidR="00202A37" w:rsidRDefault="00202A37" w:rsidP="00202A37">
      <w:pPr>
        <w:pStyle w:val="ListParagraph"/>
        <w:numPr>
          <w:ilvl w:val="1"/>
          <w:numId w:val="10"/>
        </w:numPr>
      </w:pPr>
      <w:r>
        <w:t>POST /register –</w:t>
      </w:r>
      <w:r>
        <w:rPr>
          <w:lang w:val="sq-AL"/>
        </w:rPr>
        <w:t xml:space="preserve"> për të regjistruar (krijuar) një përdorues të ri, jo-admin.</w:t>
      </w:r>
    </w:p>
    <w:p w14:paraId="70DB8A76" w14:textId="7BB478AE" w:rsidR="00202A37" w:rsidRDefault="00000000" w:rsidP="00202A37">
      <w:pPr>
        <w:pStyle w:val="ListParagraph"/>
        <w:numPr>
          <w:ilvl w:val="0"/>
          <w:numId w:val="10"/>
        </w:numPr>
      </w:pPr>
      <w:r>
        <w:t>`</w:t>
      </w:r>
      <w:proofErr w:type="spellStart"/>
      <w:r>
        <w:t>ProfileController</w:t>
      </w:r>
      <w:proofErr w:type="spellEnd"/>
      <w:r>
        <w:t xml:space="preserve">`: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shfaqjen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modifikimin</w:t>
      </w:r>
      <w:proofErr w:type="spellEnd"/>
      <w:r>
        <w:t xml:space="preserve"> e të dhënave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profilit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përdoruesit</w:t>
      </w:r>
      <w:proofErr w:type="spellEnd"/>
      <w:r w:rsidR="00202A37">
        <w:t xml:space="preserve"> (</w:t>
      </w:r>
      <w:proofErr w:type="spellStart"/>
      <w:r w:rsidR="00202A37">
        <w:t>si</w:t>
      </w:r>
      <w:proofErr w:type="spellEnd"/>
      <w:r w:rsidR="00202A37">
        <w:t xml:space="preserve"> </w:t>
      </w:r>
      <w:proofErr w:type="spellStart"/>
      <w:r w:rsidR="00202A37">
        <w:t>dhe</w:t>
      </w:r>
      <w:proofErr w:type="spellEnd"/>
      <w:r w:rsidR="00202A37">
        <w:t xml:space="preserve"> </w:t>
      </w:r>
      <w:proofErr w:type="spellStart"/>
      <w:r w:rsidR="00202A37">
        <w:t>komandat</w:t>
      </w:r>
      <w:proofErr w:type="spellEnd"/>
      <w:r w:rsidR="00202A37">
        <w:t xml:space="preserve"> e </w:t>
      </w:r>
      <w:proofErr w:type="spellStart"/>
      <w:r w:rsidR="00202A37">
        <w:t>adminit</w:t>
      </w:r>
      <w:proofErr w:type="spellEnd"/>
      <w:r w:rsidR="00202A37">
        <w:t>).</w:t>
      </w:r>
    </w:p>
    <w:p w14:paraId="2ADDCE15" w14:textId="4D6D6B3C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/login –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e log in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përdoruesit</w:t>
      </w:r>
      <w:proofErr w:type="spellEnd"/>
    </w:p>
    <w:p w14:paraId="73E05A60" w14:textId="49137BCB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/register –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e </w:t>
      </w:r>
      <w:proofErr w:type="spellStart"/>
      <w:r>
        <w:t>regjistrimit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përdoruesit</w:t>
      </w:r>
      <w:proofErr w:type="spellEnd"/>
    </w:p>
    <w:p w14:paraId="3F7C6731" w14:textId="4029CA91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/profile –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e </w:t>
      </w:r>
      <w:proofErr w:type="spellStart"/>
      <w:r>
        <w:t>profilit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përdoruesit</w:t>
      </w:r>
      <w:proofErr w:type="spellEnd"/>
    </w:p>
    <w:p w14:paraId="7CAD7F09" w14:textId="2848A9D0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POST /profile – ruan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</w:t>
      </w:r>
      <w:proofErr w:type="spellStart"/>
      <w:r>
        <w:t>reja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përdoruesit</w:t>
      </w:r>
      <w:proofErr w:type="spellEnd"/>
      <w:r>
        <w:t xml:space="preserve"> (</w:t>
      </w:r>
      <w:proofErr w:type="spellStart"/>
      <w:r>
        <w:t>përfshire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fotografinë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ka)</w:t>
      </w:r>
    </w:p>
    <w:p w14:paraId="0BA1FF0E" w14:textId="10F057F8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/admin/users –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list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përdoruesve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platformë</w:t>
      </w:r>
      <w:proofErr w:type="spellEnd"/>
      <w:r>
        <w:t>. (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admin)</w:t>
      </w:r>
    </w:p>
    <w:p w14:paraId="56FCC3FE" w14:textId="002CC5D0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/admin/users/edit –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ndërfaqe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ndryshojë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>.</w:t>
      </w:r>
      <w:r w:rsidRPr="00202A37">
        <w:t xml:space="preserve"> </w:t>
      </w:r>
      <w:r>
        <w:t>(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admin)</w:t>
      </w:r>
    </w:p>
    <w:p w14:paraId="3B7609EC" w14:textId="07E2FC73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POST /admin/users/edit – Ruan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</w:t>
      </w:r>
      <w:proofErr w:type="spellStart"/>
      <w:r>
        <w:t>rejat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. </w:t>
      </w:r>
      <w:r>
        <w:t>(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admin)</w:t>
      </w:r>
    </w:p>
    <w:p w14:paraId="571F0BF3" w14:textId="7E43C8A6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GET /admin/users/delete – </w:t>
      </w:r>
      <w:proofErr w:type="spellStart"/>
      <w:r>
        <w:t>Fshin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përdorues</w:t>
      </w:r>
      <w:proofErr w:type="spellEnd"/>
      <w:r>
        <w:t>.</w:t>
      </w:r>
      <w:r w:rsidRPr="00202A37">
        <w:t xml:space="preserve"> </w:t>
      </w:r>
      <w:r>
        <w:t xml:space="preserve"> </w:t>
      </w:r>
      <w:r>
        <w:t>(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admin)</w:t>
      </w:r>
    </w:p>
    <w:p w14:paraId="69CBD696" w14:textId="20469151" w:rsidR="00202A37" w:rsidRDefault="00202A37" w:rsidP="00202A37">
      <w:pPr>
        <w:pStyle w:val="ListParagraph"/>
        <w:numPr>
          <w:ilvl w:val="1"/>
          <w:numId w:val="10"/>
        </w:numPr>
      </w:pPr>
      <w:r>
        <w:t xml:space="preserve">POST /profile/remove-photo – </w:t>
      </w:r>
      <w:proofErr w:type="spellStart"/>
      <w:r>
        <w:t>Fshin</w:t>
      </w:r>
      <w:proofErr w:type="spellEnd"/>
      <w:r>
        <w:t xml:space="preserve"> </w:t>
      </w:r>
      <w:proofErr w:type="spellStart"/>
      <w:r>
        <w:t>foton</w:t>
      </w:r>
      <w:proofErr w:type="spellEnd"/>
      <w:r>
        <w:t xml:space="preserve"> e </w:t>
      </w:r>
      <w:proofErr w:type="spellStart"/>
      <w:r>
        <w:t>profilit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>.</w:t>
      </w:r>
    </w:p>
    <w:p w14:paraId="52737AE7" w14:textId="0F909E2F" w:rsidR="00D34C1C" w:rsidRDefault="00000000" w:rsidP="00202A37">
      <w:pPr>
        <w:pStyle w:val="ListParagraph"/>
        <w:numPr>
          <w:ilvl w:val="0"/>
          <w:numId w:val="10"/>
        </w:numPr>
      </w:pPr>
      <w:r>
        <w:t>`</w:t>
      </w:r>
      <w:proofErr w:type="spellStart"/>
      <w:r w:rsidR="00202A37">
        <w:t>AuthController</w:t>
      </w:r>
      <w:proofErr w:type="spellEnd"/>
      <w:r>
        <w:t xml:space="preserve">`: </w:t>
      </w:r>
      <w:r w:rsidR="003B391B">
        <w:t xml:space="preserve">Ka </w:t>
      </w:r>
      <w:proofErr w:type="spellStart"/>
      <w:r w:rsidR="003B391B">
        <w:t>vetëm</w:t>
      </w:r>
      <w:proofErr w:type="spellEnd"/>
      <w:r w:rsidR="003B391B">
        <w:t xml:space="preserve"> </w:t>
      </w:r>
      <w:proofErr w:type="spellStart"/>
      <w:r w:rsidR="003B391B">
        <w:t>një</w:t>
      </w:r>
      <w:proofErr w:type="spellEnd"/>
      <w:r w:rsidR="003B391B">
        <w:t xml:space="preserve"> action, POST </w:t>
      </w:r>
      <w:proofErr w:type="spellStart"/>
      <w:r w:rsidR="003B391B">
        <w:t>për</w:t>
      </w:r>
      <w:proofErr w:type="spellEnd"/>
      <w:r w:rsidR="003B391B">
        <w:t xml:space="preserve"> login </w:t>
      </w:r>
      <w:proofErr w:type="spellStart"/>
      <w:r w:rsidR="003B391B">
        <w:t>për</w:t>
      </w:r>
      <w:proofErr w:type="spellEnd"/>
      <w:r w:rsidR="003B391B">
        <w:t xml:space="preserve"> </w:t>
      </w:r>
      <w:proofErr w:type="spellStart"/>
      <w:r w:rsidR="003B391B">
        <w:t>të</w:t>
      </w:r>
      <w:proofErr w:type="spellEnd"/>
      <w:r w:rsidR="003B391B">
        <w:t xml:space="preserve"> </w:t>
      </w:r>
      <w:proofErr w:type="spellStart"/>
      <w:r w:rsidR="003B391B">
        <w:t>kyçur</w:t>
      </w:r>
      <w:proofErr w:type="spellEnd"/>
      <w:r w:rsidR="003B391B">
        <w:t xml:space="preserve"> </w:t>
      </w:r>
      <w:proofErr w:type="spellStart"/>
      <w:r w:rsidR="003B391B">
        <w:t>përdoruesit</w:t>
      </w:r>
      <w:proofErr w:type="spellEnd"/>
      <w:r w:rsidR="003B391B">
        <w:t xml:space="preserve"> </w:t>
      </w:r>
      <w:proofErr w:type="spellStart"/>
      <w:r w:rsidR="003B391B">
        <w:t>në</w:t>
      </w:r>
      <w:proofErr w:type="spellEnd"/>
      <w:r w:rsidR="003B391B">
        <w:t xml:space="preserve"> </w:t>
      </w:r>
      <w:proofErr w:type="spellStart"/>
      <w:r w:rsidR="003B391B">
        <w:t>sistem</w:t>
      </w:r>
      <w:proofErr w:type="spellEnd"/>
      <w:r>
        <w:t>.</w:t>
      </w:r>
    </w:p>
    <w:p w14:paraId="333ED200" w14:textId="77777777" w:rsidR="00D34C1C" w:rsidRDefault="00000000">
      <w:pPr>
        <w:pStyle w:val="Heading1"/>
      </w:pPr>
      <w:r>
        <w:lastRenderedPageBreak/>
        <w:t>Pamjet (Views)</w:t>
      </w:r>
    </w:p>
    <w:p w14:paraId="5425C890" w14:textId="77777777" w:rsidR="003B391B" w:rsidRDefault="00000000" w:rsidP="003B391B">
      <w:r>
        <w:t>Kemi krijuar disa pamje për të mundësuar ndërveprimin e përdoruesve me aplikacionin:</w:t>
      </w:r>
      <w:r>
        <w:br/>
        <w:t>- `register.html`: Pamja për regjistrimin e përdoruesve të rinj.</w:t>
      </w:r>
      <w:r>
        <w:br/>
        <w:t>- `login.html`: Pamja për autentikimin e përdoruesve ekzistues.</w:t>
      </w:r>
      <w:r>
        <w:br/>
        <w:t xml:space="preserve">- `profile.html`: Pamja për shfaqjen dhe modifikimin e profilit të </w:t>
      </w:r>
      <w:proofErr w:type="spellStart"/>
      <w:r>
        <w:t>përdoruesit</w:t>
      </w:r>
      <w:proofErr w:type="spellEnd"/>
      <w:r>
        <w:t>.</w:t>
      </w:r>
      <w:r w:rsidR="003B391B" w:rsidRPr="003B391B">
        <w:t xml:space="preserve"> </w:t>
      </w:r>
      <w:r w:rsidR="003B391B">
        <w:br/>
        <w:t xml:space="preserve">- `user_list.html`: </w:t>
      </w:r>
      <w:proofErr w:type="spellStart"/>
      <w:r w:rsidR="003B391B">
        <w:t>Pamja</w:t>
      </w:r>
      <w:proofErr w:type="spellEnd"/>
      <w:r w:rsidR="003B391B">
        <w:t xml:space="preserve"> </w:t>
      </w:r>
      <w:proofErr w:type="spellStart"/>
      <w:r w:rsidR="003B391B">
        <w:t>për</w:t>
      </w:r>
      <w:proofErr w:type="spellEnd"/>
      <w:r w:rsidR="003B391B">
        <w:t xml:space="preserve"> </w:t>
      </w:r>
      <w:proofErr w:type="spellStart"/>
      <w:r w:rsidR="003B391B">
        <w:t>administratorin</w:t>
      </w:r>
      <w:proofErr w:type="spellEnd"/>
      <w:r w:rsidR="003B391B">
        <w:t xml:space="preserve"> </w:t>
      </w:r>
      <w:proofErr w:type="spellStart"/>
      <w:r w:rsidR="003B391B">
        <w:t>për</w:t>
      </w:r>
      <w:proofErr w:type="spellEnd"/>
      <w:r w:rsidR="003B391B">
        <w:t xml:space="preserve"> </w:t>
      </w:r>
      <w:proofErr w:type="spellStart"/>
      <w:r w:rsidR="003B391B">
        <w:t>të</w:t>
      </w:r>
      <w:proofErr w:type="spellEnd"/>
      <w:r w:rsidR="003B391B">
        <w:t xml:space="preserve"> </w:t>
      </w:r>
      <w:proofErr w:type="spellStart"/>
      <w:r w:rsidR="003B391B">
        <w:t>menaxhuar</w:t>
      </w:r>
      <w:proofErr w:type="spellEnd"/>
      <w:r w:rsidR="003B391B">
        <w:t xml:space="preserve"> </w:t>
      </w:r>
      <w:proofErr w:type="spellStart"/>
      <w:r w:rsidR="003B391B">
        <w:t>përdoruesit</w:t>
      </w:r>
      <w:proofErr w:type="spellEnd"/>
      <w:r w:rsidR="003B391B">
        <w:t xml:space="preserve"> e </w:t>
      </w:r>
      <w:proofErr w:type="spellStart"/>
      <w:r w:rsidR="003B391B">
        <w:t>regjistruar</w:t>
      </w:r>
      <w:proofErr w:type="spellEnd"/>
      <w:r w:rsidR="003B391B">
        <w:t>.</w:t>
      </w:r>
      <w:r w:rsidR="003B391B" w:rsidRPr="003B391B">
        <w:t xml:space="preserve"> </w:t>
      </w:r>
      <w:r w:rsidR="003B391B">
        <w:br/>
        <w:t>- `</w:t>
      </w:r>
      <w:r w:rsidR="003B391B">
        <w:t>edit_user</w:t>
      </w:r>
      <w:r w:rsidR="003B391B">
        <w:t xml:space="preserve">.html`: </w:t>
      </w:r>
      <w:proofErr w:type="spellStart"/>
      <w:r w:rsidR="003B391B">
        <w:t>Pamja</w:t>
      </w:r>
      <w:proofErr w:type="spellEnd"/>
      <w:r w:rsidR="003B391B">
        <w:t xml:space="preserve"> </w:t>
      </w:r>
      <w:proofErr w:type="spellStart"/>
      <w:r w:rsidR="003B391B">
        <w:t>për</w:t>
      </w:r>
      <w:proofErr w:type="spellEnd"/>
      <w:r w:rsidR="003B391B">
        <w:t xml:space="preserve"> </w:t>
      </w:r>
      <w:proofErr w:type="spellStart"/>
      <w:r w:rsidR="003B391B">
        <w:t>shfaqjen</w:t>
      </w:r>
      <w:proofErr w:type="spellEnd"/>
      <w:r w:rsidR="003B391B">
        <w:t xml:space="preserve"> </w:t>
      </w:r>
      <w:proofErr w:type="spellStart"/>
      <w:r w:rsidR="003B391B">
        <w:t>dhe</w:t>
      </w:r>
      <w:proofErr w:type="spellEnd"/>
      <w:r w:rsidR="003B391B">
        <w:t xml:space="preserve"> </w:t>
      </w:r>
      <w:proofErr w:type="spellStart"/>
      <w:r w:rsidR="003B391B">
        <w:t>modifikimin</w:t>
      </w:r>
      <w:proofErr w:type="spellEnd"/>
      <w:r w:rsidR="003B391B">
        <w:t xml:space="preserve"> e </w:t>
      </w:r>
      <w:proofErr w:type="spellStart"/>
      <w:r w:rsidR="003B391B">
        <w:t>profilit</w:t>
      </w:r>
      <w:proofErr w:type="spellEnd"/>
      <w:r w:rsidR="003B391B">
        <w:t xml:space="preserve"> </w:t>
      </w:r>
      <w:proofErr w:type="spellStart"/>
      <w:r w:rsidR="003B391B">
        <w:t>të</w:t>
      </w:r>
      <w:proofErr w:type="spellEnd"/>
      <w:r w:rsidR="003B391B">
        <w:t xml:space="preserve"> </w:t>
      </w:r>
      <w:proofErr w:type="spellStart"/>
      <w:r w:rsidR="003B391B">
        <w:t>një</w:t>
      </w:r>
      <w:proofErr w:type="spellEnd"/>
      <w:r w:rsidR="003B391B">
        <w:t xml:space="preserve"> </w:t>
      </w:r>
      <w:proofErr w:type="spellStart"/>
      <w:r w:rsidR="003B391B">
        <w:t>përdoruesi</w:t>
      </w:r>
      <w:proofErr w:type="spellEnd"/>
      <w:r w:rsidR="003B391B">
        <w:t xml:space="preserve"> </w:t>
      </w:r>
      <w:proofErr w:type="spellStart"/>
      <w:r w:rsidR="003B391B">
        <w:t>të</w:t>
      </w:r>
      <w:proofErr w:type="spellEnd"/>
      <w:r w:rsidR="003B391B">
        <w:t xml:space="preserve"> </w:t>
      </w:r>
      <w:proofErr w:type="spellStart"/>
      <w:r w:rsidR="003B391B">
        <w:t>zgjedhur</w:t>
      </w:r>
      <w:proofErr w:type="spellEnd"/>
      <w:r w:rsidR="003B391B">
        <w:t xml:space="preserve"> </w:t>
      </w:r>
      <w:proofErr w:type="spellStart"/>
      <w:r w:rsidR="003B391B">
        <w:t>nga</w:t>
      </w:r>
      <w:proofErr w:type="spellEnd"/>
      <w:r w:rsidR="003B391B">
        <w:t xml:space="preserve"> </w:t>
      </w:r>
      <w:proofErr w:type="spellStart"/>
      <w:r w:rsidR="003B391B">
        <w:t>administratori</w:t>
      </w:r>
      <w:proofErr w:type="spellEnd"/>
      <w:r w:rsidR="003B391B">
        <w:t>.</w:t>
      </w:r>
    </w:p>
    <w:p w14:paraId="488C140E" w14:textId="77777777" w:rsidR="003B391B" w:rsidRDefault="003B391B" w:rsidP="003B391B">
      <w:pPr>
        <w:pStyle w:val="Heading1"/>
      </w:pPr>
      <w:r>
        <w:t xml:space="preserve">Config </w:t>
      </w:r>
      <w:proofErr w:type="spellStart"/>
      <w:r>
        <w:t>dhe</w:t>
      </w:r>
      <w:proofErr w:type="spellEnd"/>
      <w:r>
        <w:t xml:space="preserve"> Services</w:t>
      </w:r>
    </w:p>
    <w:p w14:paraId="380257C9" w14:textId="3BF9A669" w:rsidR="003B391B" w:rsidRDefault="003B391B" w:rsidP="003B391B">
      <w:r>
        <w:t xml:space="preserve">Kemi </w:t>
      </w:r>
      <w:proofErr w:type="spellStart"/>
      <w:r>
        <w:t>dy</w:t>
      </w:r>
      <w:proofErr w:type="spellEnd"/>
      <w:r>
        <w:t xml:space="preserve"> files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folder config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aplikacionin</w:t>
      </w:r>
      <w:proofErr w:type="spellEnd"/>
      <w:r>
        <w:t>.</w:t>
      </w:r>
      <w:r w:rsidRPr="003B391B">
        <w:t xml:space="preserve"> </w:t>
      </w:r>
      <w:r>
        <w:br/>
        <w:t>- `</w:t>
      </w:r>
      <w:r>
        <w:t>DataInitializer.java</w:t>
      </w:r>
      <w:r>
        <w:t xml:space="preserve">`: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inicalizuar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përdorues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 administrator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databazë</w:t>
      </w:r>
      <w:proofErr w:type="spellEnd"/>
      <w:r>
        <w:t>.</w:t>
      </w:r>
      <w:r w:rsidRPr="003B391B">
        <w:t xml:space="preserve"> </w:t>
      </w:r>
      <w:r>
        <w:br/>
        <w:t>- `</w:t>
      </w:r>
      <w:r>
        <w:t>SecurityConfig.java</w:t>
      </w:r>
      <w:r>
        <w:t xml:space="preserve">`: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konfiguruar</w:t>
      </w:r>
      <w:proofErr w:type="spellEnd"/>
      <w:r>
        <w:t xml:space="preserve"> login, register, </w:t>
      </w:r>
      <w:proofErr w:type="spellStart"/>
      <w:r>
        <w:t>dhe</w:t>
      </w:r>
      <w:proofErr w:type="spellEnd"/>
      <w:r>
        <w:t xml:space="preserve"> logout routes</w:t>
      </w:r>
      <w:r>
        <w:t>.</w:t>
      </w:r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routet</w:t>
      </w:r>
      <w:proofErr w:type="spellEnd"/>
      <w:r>
        <w:t xml:space="preserve"> /admin/**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konfiguruara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aksesohen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përdorues</w:t>
      </w:r>
      <w:proofErr w:type="spellEnd"/>
      <w:r>
        <w:t xml:space="preserve"> admin. </w:t>
      </w:r>
    </w:p>
    <w:p w14:paraId="1C86D5F3" w14:textId="3933F079" w:rsidR="003B391B" w:rsidRDefault="00B44349" w:rsidP="003B391B">
      <w:proofErr w:type="spellStart"/>
      <w:r>
        <w:t>Gjithashtu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services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service </w:t>
      </w:r>
      <w:proofErr w:type="spellStart"/>
      <w:r>
        <w:t>ndodhet</w:t>
      </w:r>
      <w:proofErr w:type="spellEnd"/>
      <w:r>
        <w:t xml:space="preserve"> </w:t>
      </w:r>
      <w:proofErr w:type="spellStart"/>
      <w:r>
        <w:t>logjika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controllerat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sipër</w:t>
      </w:r>
      <w:proofErr w:type="spellEnd"/>
      <w:r>
        <w:t>.</w:t>
      </w:r>
    </w:p>
    <w:p w14:paraId="7BCA9B86" w14:textId="77777777" w:rsidR="003B391B" w:rsidRDefault="003B391B" w:rsidP="003B391B">
      <w:pPr>
        <w:pStyle w:val="Heading1"/>
      </w:pP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Docker</w:t>
      </w:r>
    </w:p>
    <w:p w14:paraId="26BD5220" w14:textId="77777777" w:rsidR="003B391B" w:rsidRDefault="003B391B" w:rsidP="003B391B">
      <w:r>
        <w:t xml:space="preserve">Kemi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file `docker-</w:t>
      </w:r>
      <w:proofErr w:type="spellStart"/>
      <w:r>
        <w:t>compose.yml</w:t>
      </w:r>
      <w:proofErr w:type="spellEnd"/>
      <w:r>
        <w:t xml:space="preserve">`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konfiguruar</w:t>
      </w:r>
      <w:proofErr w:type="spellEnd"/>
      <w:r>
        <w:t xml:space="preserve">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bazën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 MySQL </w:t>
      </w:r>
      <w:proofErr w:type="spellStart"/>
      <w:r>
        <w:t>në</w:t>
      </w:r>
      <w:proofErr w:type="spellEnd"/>
      <w:r>
        <w:t xml:space="preserve"> Docker. </w:t>
      </w:r>
      <w:proofErr w:type="spellStart"/>
      <w:r>
        <w:t>Kjo</w:t>
      </w:r>
      <w:proofErr w:type="spellEnd"/>
      <w:r>
        <w:t xml:space="preserve"> file </w:t>
      </w:r>
      <w:proofErr w:type="spellStart"/>
      <w:r>
        <w:t>përfshin</w:t>
      </w:r>
      <w:proofErr w:type="spellEnd"/>
      <w:r>
        <w:t xml:space="preserve"> </w:t>
      </w:r>
      <w:proofErr w:type="spellStart"/>
      <w:r>
        <w:t>shërbimet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bazën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konfiguron</w:t>
      </w:r>
      <w:proofErr w:type="spellEnd"/>
      <w:r>
        <w:t xml:space="preserve"> </w:t>
      </w:r>
      <w:proofErr w:type="spellStart"/>
      <w:r>
        <w:t>variablat</w:t>
      </w:r>
      <w:proofErr w:type="spellEnd"/>
      <w:r>
        <w:t xml:space="preserve"> e </w:t>
      </w:r>
      <w:proofErr w:type="spellStart"/>
      <w:r>
        <w:t>ambientit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nevojshme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lidhjen</w:t>
      </w:r>
      <w:proofErr w:type="spellEnd"/>
      <w:r>
        <w:t xml:space="preserve"> me DB.</w:t>
      </w:r>
    </w:p>
    <w:p w14:paraId="659510CE" w14:textId="68540ABE" w:rsidR="003B391B" w:rsidRDefault="003B391B" w:rsidP="003B391B">
      <w:proofErr w:type="spellStart"/>
      <w:r>
        <w:t>Gjithashtu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“</w:t>
      </w:r>
      <w:proofErr w:type="spellStart"/>
      <w:r>
        <w:t>paketë</w:t>
      </w:r>
      <w:proofErr w:type="spellEnd"/>
      <w:r>
        <w:t xml:space="preserve">”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docker-compose.</w:t>
      </w:r>
    </w:p>
    <w:p w14:paraId="5C40CABF" w14:textId="37C111AB" w:rsidR="00B44349" w:rsidRDefault="00B44349">
      <w:r>
        <w:br w:type="page"/>
      </w:r>
    </w:p>
    <w:p w14:paraId="4326EA68" w14:textId="203E0CD7" w:rsidR="003B391B" w:rsidRDefault="00B44349" w:rsidP="00B44349">
      <w:pPr>
        <w:pStyle w:val="Heading1"/>
      </w:pPr>
      <w:r>
        <w:lastRenderedPageBreak/>
        <w:t xml:space="preserve">Screenshot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aplikacionit</w:t>
      </w:r>
      <w:proofErr w:type="spellEnd"/>
    </w:p>
    <w:p w14:paraId="097731AE" w14:textId="3B21CA0C" w:rsidR="00B44349" w:rsidRDefault="00B44349" w:rsidP="00B44349">
      <w:pPr>
        <w:pStyle w:val="Heading2"/>
      </w:pPr>
      <w:r>
        <w:t>Login</w:t>
      </w:r>
    </w:p>
    <w:p w14:paraId="3590A5F6" w14:textId="4D04A598" w:rsidR="003B391B" w:rsidRDefault="00B44349">
      <w:r w:rsidRPr="00B44349">
        <w:drawing>
          <wp:inline distT="0" distB="0" distL="0" distR="0" wp14:anchorId="4651841F" wp14:editId="5908944B">
            <wp:extent cx="5486400" cy="1750060"/>
            <wp:effectExtent l="0" t="0" r="0" b="2540"/>
            <wp:docPr id="142204285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2854" name="Picture 1" descr="A screenshot of a login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B00" w14:textId="77777777" w:rsidR="00B44349" w:rsidRDefault="00B44349"/>
    <w:p w14:paraId="43675DDC" w14:textId="6927747A" w:rsidR="00B44349" w:rsidRDefault="00B44349" w:rsidP="00B44349">
      <w:pPr>
        <w:pStyle w:val="Heading2"/>
      </w:pPr>
      <w:r>
        <w:t>Profile</w:t>
      </w:r>
    </w:p>
    <w:p w14:paraId="55EBEC70" w14:textId="5F089506" w:rsidR="00B44349" w:rsidRDefault="00B44349" w:rsidP="00B44349">
      <w:r w:rsidRPr="00B44349">
        <w:drawing>
          <wp:inline distT="0" distB="0" distL="0" distR="0" wp14:anchorId="6749E151" wp14:editId="15FFFE43">
            <wp:extent cx="5486400" cy="3068320"/>
            <wp:effectExtent l="0" t="0" r="0" b="5080"/>
            <wp:docPr id="758232513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32513" name="Picture 1" descr="A screenshot of a c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183" w14:textId="77777777" w:rsidR="00B44349" w:rsidRDefault="00B44349" w:rsidP="00B44349"/>
    <w:p w14:paraId="09280606" w14:textId="13D8E4D1" w:rsidR="00B44349" w:rsidRPr="00B44349" w:rsidRDefault="00B44349" w:rsidP="00B44349">
      <w:pPr>
        <w:pStyle w:val="Heading2"/>
      </w:pPr>
      <w:r>
        <w:t xml:space="preserve">Admin – </w:t>
      </w:r>
      <w:proofErr w:type="spellStart"/>
      <w:r>
        <w:t>lista</w:t>
      </w:r>
      <w:proofErr w:type="spellEnd"/>
      <w:r>
        <w:t xml:space="preserve"> p</w:t>
      </w:r>
      <w:r>
        <w:rPr>
          <w:lang w:val="sq-AL"/>
        </w:rPr>
        <w:t>ërdoruesve</w:t>
      </w:r>
    </w:p>
    <w:p w14:paraId="77523E07" w14:textId="41D2C1E2" w:rsidR="00B44349" w:rsidRPr="00B44349" w:rsidRDefault="00B44349" w:rsidP="00B44349">
      <w:r w:rsidRPr="00B44349">
        <w:drawing>
          <wp:inline distT="0" distB="0" distL="0" distR="0" wp14:anchorId="4D64D22B" wp14:editId="061C6895">
            <wp:extent cx="5486400" cy="1101725"/>
            <wp:effectExtent l="0" t="0" r="0" b="3175"/>
            <wp:docPr id="1452977985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77985" name="Picture 1" descr="A screenshot of a contact u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49" w:rsidRPr="00B44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932E73"/>
    <w:multiLevelType w:val="hybridMultilevel"/>
    <w:tmpl w:val="3AEA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1965">
    <w:abstractNumId w:val="8"/>
  </w:num>
  <w:num w:numId="2" w16cid:durableId="141241343">
    <w:abstractNumId w:val="6"/>
  </w:num>
  <w:num w:numId="3" w16cid:durableId="1855341311">
    <w:abstractNumId w:val="5"/>
  </w:num>
  <w:num w:numId="4" w16cid:durableId="1142432323">
    <w:abstractNumId w:val="4"/>
  </w:num>
  <w:num w:numId="5" w16cid:durableId="1156150267">
    <w:abstractNumId w:val="7"/>
  </w:num>
  <w:num w:numId="6" w16cid:durableId="299458166">
    <w:abstractNumId w:val="3"/>
  </w:num>
  <w:num w:numId="7" w16cid:durableId="1847397984">
    <w:abstractNumId w:val="2"/>
  </w:num>
  <w:num w:numId="8" w16cid:durableId="858281233">
    <w:abstractNumId w:val="1"/>
  </w:num>
  <w:num w:numId="9" w16cid:durableId="117649971">
    <w:abstractNumId w:val="0"/>
  </w:num>
  <w:num w:numId="10" w16cid:durableId="1695418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A37"/>
    <w:rsid w:val="0029639D"/>
    <w:rsid w:val="00326F90"/>
    <w:rsid w:val="003B391B"/>
    <w:rsid w:val="004E66E6"/>
    <w:rsid w:val="00AA1D8D"/>
    <w:rsid w:val="00B44349"/>
    <w:rsid w:val="00B47730"/>
    <w:rsid w:val="00CB0664"/>
    <w:rsid w:val="00D00614"/>
    <w:rsid w:val="00D120AB"/>
    <w:rsid w:val="00D34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6ED2D"/>
  <w14:defaultImageDpi w14:val="300"/>
  <w15:docId w15:val="{5B844BF6-9D3B-014B-BCDB-B1F9E47D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34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Erin Hoxha</cp:lastModifiedBy>
  <cp:revision>2</cp:revision>
  <dcterms:created xsi:type="dcterms:W3CDTF">2024-06-11T23:25:00Z</dcterms:created>
  <dcterms:modified xsi:type="dcterms:W3CDTF">2024-06-11T23:25:00Z</dcterms:modified>
  <cp:category/>
</cp:coreProperties>
</file>